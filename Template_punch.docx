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F19" w:rsidRPr="00352F19" w:rsidRDefault="00352F19" w:rsidP="00EC60E2">
      <w:bookmarkStart w:id="0" w:name="_GoBack"/>
      <w:bookmarkEnd w:id="0"/>
    </w:p>
    <w:sectPr w:rsidR="00352F19" w:rsidRPr="00352F19" w:rsidSect="00531F08">
      <w:headerReference w:type="default" r:id="rId8"/>
      <w:footerReference w:type="default" r:id="rId9"/>
      <w:pgSz w:w="11906" w:h="16838" w:code="9"/>
      <w:pgMar w:top="851" w:right="567" w:bottom="851" w:left="1418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2D1" w:rsidRDefault="00D752D1" w:rsidP="00531F08">
      <w:r>
        <w:separator/>
      </w:r>
    </w:p>
  </w:endnote>
  <w:endnote w:type="continuationSeparator" w:id="0">
    <w:p w:rsidR="00D752D1" w:rsidRDefault="00D752D1" w:rsidP="0053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455" w:tblpY="11681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"/>
      <w:gridCol w:w="397"/>
    </w:tblGrid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984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r>
            <w:t>Подп. и дата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  <w:tr w:rsidR="00411776" w:rsidTr="004271E9">
      <w:trPr>
        <w:cantSplit/>
        <w:trHeight w:val="1417"/>
      </w:trPr>
      <w:tc>
        <w:tcPr>
          <w:tcW w:w="283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  <w:r>
            <w:t>Инв. № подл.</w:t>
          </w:r>
        </w:p>
      </w:tc>
      <w:tc>
        <w:tcPr>
          <w:tcW w:w="397" w:type="dxa"/>
          <w:textDirection w:val="btLr"/>
          <w:vAlign w:val="center"/>
        </w:tcPr>
        <w:p w:rsidR="00411776" w:rsidRDefault="00411776" w:rsidP="00411776">
          <w:pPr>
            <w:pStyle w:val="aff8"/>
            <w:framePr w:wrap="auto" w:vAnchor="margin" w:hAnchor="text" w:xAlign="left" w:yAlign="inline"/>
          </w:pPr>
        </w:p>
      </w:tc>
    </w:tr>
  </w:tbl>
  <w:p w:rsidR="00411776" w:rsidRDefault="00411776" w:rsidP="00411776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2D1" w:rsidRDefault="00D752D1" w:rsidP="00531F08">
      <w:r>
        <w:separator/>
      </w:r>
    </w:p>
  </w:footnote>
  <w:footnote w:type="continuationSeparator" w:id="0">
    <w:p w:rsidR="00D752D1" w:rsidRDefault="00D752D1" w:rsidP="0053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vertAnchor="page" w:horzAnchor="page" w:tblpX="1135" w:tblpY="15622"/>
      <w:tblW w:w="10488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6"/>
      <w:gridCol w:w="567"/>
    </w:tblGrid>
    <w:tr w:rsidR="00531F08" w:rsidRPr="009E4493" w:rsidTr="004271E9">
      <w:trPr>
        <w:trHeight w:val="283"/>
      </w:trPr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850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bottom w:val="single" w:sz="6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6236" w:type="dxa"/>
          <w:vMerge w:val="restart"/>
          <w:noWrap/>
          <w:vAlign w:val="center"/>
        </w:tcPr>
        <w:p w:rsidR="00531F08" w:rsidRPr="00C52298" w:rsidRDefault="001438B8" w:rsidP="00531F08">
          <w:pPr>
            <w:pStyle w:val="aff8"/>
            <w:framePr w:wrap="auto" w:vAnchor="margin" w:hAnchor="text" w:xAlign="left" w:yAlign="inline"/>
            <w:rPr>
              <w:sz w:val="28"/>
              <w:szCs w:val="28"/>
            </w:rPr>
          </w:pPr>
          <w:r>
            <w:rPr>
              <w:sz w:val="28"/>
              <w:szCs w:val="28"/>
            </w:rPr>
            <w:t>Шифр</w:t>
          </w:r>
        </w:p>
      </w:tc>
      <w:tc>
        <w:tcPr>
          <w:tcW w:w="567" w:type="dxa"/>
          <w:vAlign w:val="center"/>
        </w:tcPr>
        <w:p w:rsidR="00531F08" w:rsidRPr="000C6A25" w:rsidRDefault="00531F08" w:rsidP="00531F08">
          <w:pPr>
            <w:pStyle w:val="aff8"/>
            <w:framePr w:wrap="auto" w:vAnchor="margin" w:hAnchor="text" w:xAlign="left" w:yAlign="inline"/>
          </w:pPr>
          <w:r w:rsidRPr="000C6A25">
            <w:t>Лист</w:t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850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tcBorders>
            <w:top w:val="single" w:sz="6" w:space="0" w:color="auto"/>
            <w:bottom w:val="single" w:sz="12" w:space="0" w:color="auto"/>
          </w:tcBorders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vMerge w:val="restart"/>
          <w:vAlign w:val="center"/>
        </w:tcPr>
        <w:p w:rsidR="00531F08" w:rsidRPr="001911EF" w:rsidRDefault="00531F08" w:rsidP="00531F08">
          <w:pPr>
            <w:pStyle w:val="aff8"/>
            <w:framePr w:wrap="auto" w:vAnchor="margin" w:hAnchor="text" w:xAlign="left" w:yAlign="inline"/>
            <w:rPr>
              <w:sz w:val="24"/>
            </w:rPr>
          </w:pPr>
          <w:r w:rsidRPr="001911EF">
            <w:rPr>
              <w:sz w:val="24"/>
            </w:rPr>
            <w:fldChar w:fldCharType="begin"/>
          </w:r>
          <w:r w:rsidRPr="001911EF">
            <w:rPr>
              <w:sz w:val="24"/>
            </w:rPr>
            <w:instrText xml:space="preserve"> PAGE  \* Arabic  \* MERGEFORMAT </w:instrText>
          </w:r>
          <w:r w:rsidRPr="001911EF">
            <w:rPr>
              <w:sz w:val="24"/>
            </w:rPr>
            <w:fldChar w:fldCharType="separate"/>
          </w:r>
          <w:r w:rsidR="00EC60E2">
            <w:rPr>
              <w:noProof/>
              <w:sz w:val="24"/>
            </w:rPr>
            <w:t>1</w:t>
          </w:r>
          <w:r w:rsidRPr="001911EF">
            <w:rPr>
              <w:sz w:val="24"/>
            </w:rPr>
            <w:fldChar w:fldCharType="end"/>
          </w:r>
        </w:p>
      </w:tc>
    </w:tr>
    <w:tr w:rsidR="00531F08" w:rsidRPr="009E4493" w:rsidTr="004271E9">
      <w:trPr>
        <w:trHeight w:val="283"/>
      </w:trPr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Изм.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70C0F">
            <w:rPr>
              <w:w w:val="71"/>
            </w:rPr>
            <w:t>Кол. уч</w:t>
          </w:r>
          <w:r w:rsidRPr="00970C0F">
            <w:rPr>
              <w:spacing w:val="5"/>
              <w:w w:val="71"/>
            </w:rPr>
            <w:t>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Лист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tcFitText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70C0F">
            <w:rPr>
              <w:w w:val="83"/>
            </w:rPr>
            <w:t>№ док</w:t>
          </w:r>
          <w:r w:rsidRPr="00970C0F">
            <w:rPr>
              <w:spacing w:val="1"/>
              <w:w w:val="83"/>
            </w:rPr>
            <w:t>.</w:t>
          </w:r>
        </w:p>
      </w:tc>
      <w:tc>
        <w:tcPr>
          <w:tcW w:w="850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Подп.</w:t>
          </w:r>
        </w:p>
      </w:tc>
      <w:tc>
        <w:tcPr>
          <w:tcW w:w="567" w:type="dxa"/>
          <w:tcBorders>
            <w:bottom w:val="nil"/>
          </w:tcBorders>
          <w:noWrap/>
          <w:tcMar>
            <w:left w:w="28" w:type="dxa"/>
            <w:right w:w="28" w:type="dxa"/>
          </w:tcMar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  <w:r w:rsidRPr="009E4493">
            <w:t>Дата</w:t>
          </w:r>
        </w:p>
      </w:tc>
      <w:tc>
        <w:tcPr>
          <w:tcW w:w="6236" w:type="dxa"/>
          <w:vMerge/>
          <w:noWrap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  <w:tc>
        <w:tcPr>
          <w:tcW w:w="567" w:type="dxa"/>
          <w:vMerge/>
          <w:vAlign w:val="center"/>
        </w:tcPr>
        <w:p w:rsidR="00531F08" w:rsidRPr="009E4493" w:rsidRDefault="00531F08" w:rsidP="00531F08">
          <w:pPr>
            <w:pStyle w:val="aff8"/>
            <w:framePr w:wrap="auto" w:vAnchor="margin" w:hAnchor="text" w:xAlign="left" w:yAlign="inline"/>
          </w:pPr>
        </w:p>
      </w:tc>
    </w:tr>
  </w:tbl>
  <w:p w:rsidR="00531F08" w:rsidRDefault="00411776" w:rsidP="00411776">
    <w:pPr>
      <w:pStyle w:val="a5"/>
      <w:ind w:firstLine="0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E682EDA" wp14:editId="5DDA58DB">
              <wp:simplePos x="0" y="0"/>
              <wp:positionH relativeFrom="page">
                <wp:posOffset>721995</wp:posOffset>
              </wp:positionH>
              <wp:positionV relativeFrom="page">
                <wp:posOffset>177639</wp:posOffset>
              </wp:positionV>
              <wp:extent cx="6660000" cy="10332000"/>
              <wp:effectExtent l="19050" t="19050" r="26670" b="12700"/>
              <wp:wrapNone/>
              <wp:docPr id="18" name="Прямоугольник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1776" w:rsidRDefault="00411776" w:rsidP="0041177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682EDA" id="Прямоугольник 18" o:spid="_x0000_s1026" style="position:absolute;left:0;text-align:left;margin-left:56.85pt;margin-top:14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" filled="f" strokecolor="black [3213]" strokeweight="2.25pt">
              <v:textbox>
                <w:txbxContent>
                  <w:p w:rsidR="00411776" w:rsidRDefault="00411776" w:rsidP="0041177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38B8"/>
    <w:rsid w:val="0015074B"/>
    <w:rsid w:val="001A2021"/>
    <w:rsid w:val="0029639D"/>
    <w:rsid w:val="00326F90"/>
    <w:rsid w:val="00352F19"/>
    <w:rsid w:val="00411776"/>
    <w:rsid w:val="00531F08"/>
    <w:rsid w:val="00597105"/>
    <w:rsid w:val="007D4775"/>
    <w:rsid w:val="008645FD"/>
    <w:rsid w:val="00873F7E"/>
    <w:rsid w:val="008F42BC"/>
    <w:rsid w:val="00A0529C"/>
    <w:rsid w:val="00AA1D8D"/>
    <w:rsid w:val="00B47730"/>
    <w:rsid w:val="00BC6605"/>
    <w:rsid w:val="00CB0664"/>
    <w:rsid w:val="00CB5557"/>
    <w:rsid w:val="00D752D1"/>
    <w:rsid w:val="00EC60E2"/>
    <w:rsid w:val="00FC13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5FF946F"/>
  <w14:defaultImageDpi w14:val="300"/>
  <w15:docId w15:val="{8DCE2D6D-28FB-485F-939D-D4AF7E81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137A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137A"/>
    <w:pPr>
      <w:keepNext/>
      <w:keepLines/>
      <w:spacing w:before="360"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137A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  <w:rPr>
      <w:b/>
      <w:sz w:val="28"/>
    </w:r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137A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137A"/>
    <w:rPr>
      <w:rFonts w:ascii="Times New Roman" w:eastAsiaTheme="majorEastAsia" w:hAnsi="Times New Roman" w:cstheme="majorBidi"/>
      <w:b/>
      <w:bCs/>
      <w:color w:val="000000"/>
      <w:sz w:val="24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EC60E2"/>
    <w:pPr>
      <w:spacing w:after="300"/>
      <w:ind w:firstLine="0"/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ab">
    <w:name w:val="Заголовок Знак"/>
    <w:basedOn w:val="a2"/>
    <w:link w:val="aa"/>
    <w:uiPriority w:val="10"/>
    <w:rsid w:val="00EC60E2"/>
    <w:rPr>
      <w:rFonts w:ascii="Times New Roman" w:eastAsiaTheme="majorEastAsia" w:hAnsi="Times New Roman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ff8">
    <w:name w:val="Штамп"/>
    <w:link w:val="aff9"/>
    <w:qFormat/>
    <w:rsid w:val="00531F08"/>
    <w:pPr>
      <w:framePr w:wrap="around" w:vAnchor="page" w:hAnchor="page" w:x="1135" w:y="14204"/>
      <w:suppressAutoHyphens/>
      <w:spacing w:after="0" w:line="240" w:lineRule="auto"/>
      <w:jc w:val="center"/>
    </w:pPr>
    <w:rPr>
      <w:rFonts w:ascii="Times New Roman" w:eastAsiaTheme="minorHAnsi" w:hAnsi="Times New Roman"/>
      <w:sz w:val="20"/>
      <w:lang w:val="ru-RU"/>
    </w:rPr>
  </w:style>
  <w:style w:type="character" w:customStyle="1" w:styleId="aff9">
    <w:name w:val="Штамп Знак"/>
    <w:basedOn w:val="a8"/>
    <w:link w:val="aff8"/>
    <w:rsid w:val="00531F08"/>
    <w:rPr>
      <w:rFonts w:ascii="Times New Roman" w:eastAsiaTheme="minorHAnsi" w:hAnsi="Times New Roman"/>
      <w:sz w:val="20"/>
      <w:lang w:val="ru-RU"/>
    </w:rPr>
  </w:style>
  <w:style w:type="table" w:styleId="affa">
    <w:name w:val="Grid Table Light"/>
    <w:basedOn w:val="a3"/>
    <w:uiPriority w:val="99"/>
    <w:rsid w:val="00352F19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fb">
    <w:name w:val="Стиль_таблицы"/>
    <w:basedOn w:val="a3"/>
    <w:uiPriority w:val="99"/>
    <w:rsid w:val="00352F1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10">
    <w:name w:val="Grid Table 2 Accent 1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20">
    <w:name w:val="Grid Table 2 Accent 2"/>
    <w:basedOn w:val="a3"/>
    <w:uiPriority w:val="47"/>
    <w:rsid w:val="00352F1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73E4A-EEBD-47E5-92FC-6535AF6A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>generated by python-docx</dc:description>
  <cp:lastModifiedBy>Цыбин Никита Юрьевич</cp:lastModifiedBy>
  <cp:revision>14</cp:revision>
  <dcterms:created xsi:type="dcterms:W3CDTF">2024-02-19T11:40:00Z</dcterms:created>
  <dcterms:modified xsi:type="dcterms:W3CDTF">2024-10-11T13:52:00Z</dcterms:modified>
  <cp:category/>
</cp:coreProperties>
</file>